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029200" cy="6077583"/>
            <wp:docPr id="1" name="Picture 1"/>
            <wp:cNvGraphicFramePr>
              <a:graphicFrameLocks noChangeAspect="1"/>
            </wp:cNvGraphicFramePr>
            <a:graphic>
              <a:graphicData uri="http://schemas.openxmlformats.org/drawingml/2006/picture">
                <pic:pic>
                  <pic:nvPicPr>
                    <pic:cNvPr id="0" name="taco_thumbnail.jpg"/>
                    <pic:cNvPicPr/>
                  </pic:nvPicPr>
                  <pic:blipFill>
                    <a:blip r:embed="rId9"/>
                    <a:stretch>
                      <a:fillRect/>
                    </a:stretch>
                  </pic:blipFill>
                  <pic:spPr>
                    <a:xfrm>
                      <a:off x="0" y="0"/>
                      <a:ext cx="5029200" cy="6077583"/>
                    </a:xfrm>
                    <a:prstGeom prst="rect"/>
                  </pic:spPr>
                </pic:pic>
              </a:graphicData>
            </a:graphic>
          </wp:inline>
        </w:drawing>
      </w:r>
    </w:p>
    <w:p>
      <w:pPr>
        <w:pStyle w:val="Heading1"/>
      </w:pPr>
      <w:r>
        <w:t>Credits</w:t>
      </w:r>
    </w:p>
    <w:p>
      <w:r>
        <w:t>(who took the picture?)</w:t>
        <w:br/>
        <w:t>(what website did the pic come from)</w:t>
        <w:br/>
        <w:t>(who wrote the code?)</w:t>
      </w:r>
    </w:p>
    <w:p>
      <w:r>
        <w:br w:type="page"/>
      </w:r>
    </w:p>
    <w:p>
      <w:pPr>
        <w:pStyle w:val="Heading1"/>
      </w:pPr>
      <w:r>
        <w:t>Lightly Seasoned Beef with Zaatar, Corn Salad and Mango Avocado Salsa in Hard Corn Shells (Traditional; US)</w:t>
      </w:r>
    </w:p>
    <w:p>
      <w:pPr>
        <w:pStyle w:val="Heading1"/>
      </w:pPr>
      <w:r>
        <w:t>Lightly Seasoned Beef</w:t>
      </w:r>
    </w:p>
    <w:p>
      <w:r>
        <w:t>Lightly Seasoned Beef</w:t>
        <w:br/>
        <w:t>=====================</w:t>
        <w:br/>
        <w:br/>
        <w:t>* 500 g ground beef or chopped steak</w:t>
        <w:br/>
        <w:t>* 20 g black cumin seed, ground</w:t>
        <w:br/>
        <w:t>* 2 cloves garlic</w:t>
        <w:br/>
        <w:t>* 15 ml white wine</w:t>
        <w:br/>
        <w:t>* 4 g salt if wine is unsalted</w:t>
        <w:br/>
        <w:t>* oil to coat the pan</w:t>
        <w:br/>
        <w:br/>
        <w:t>1. Heat oil in the pan.</w:t>
        <w:br/>
        <w:t>2. Toss in the garlic, and the beef on top of that.</w:t>
        <w:br/>
        <w:t>3. Add the cumin. Brown the beef.</w:t>
        <w:br/>
        <w:t>4. Use the splash of wine to loosen anything stuck to the pan.</w:t>
        <w:br/>
        <w:br/>
        <w:t>Perfect, lightly seasoned taco meat.</w:t>
      </w:r>
    </w:p>
    <w:p>
      <w:pPr>
        <w:pStyle w:val="Heading1"/>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pPr>
        <w:pStyle w:val="Heading1"/>
      </w:pPr>
      <w:r>
        <w:t>Corn Salad</w:t>
      </w:r>
    </w:p>
    <w:p>
      <w: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r>
    </w:p>
    <w:p>
      <w:pPr>
        <w:pStyle w:val="Heading1"/>
      </w:pPr>
      <w:r>
        <w:t>Mango Avocado Salsa</w:t>
      </w:r>
    </w:p>
    <w:p>
      <w:r>
        <w:t>Mango Avocado Salsa</w:t>
        <w:br/>
        <w:t>===================</w:t>
        <w:br/>
        <w:br/>
        <w:t>Goes great on soft shell chicken tacos with cheese (or deep-friend wantons with scallops)!</w:t>
        <w:br/>
        <w:br/>
        <w:t>__Ingredients__</w:t>
        <w:br/>
        <w:br/>
        <w:t>* 2 Avocados</w:t>
        <w:br/>
        <w:t>* 2 Mangos</w:t>
        <w:br/>
        <w:t>* 1 Orange</w:t>
        <w:br/>
        <w:t>* 1 Tablespoon Honey</w:t>
        <w:br/>
        <w:t>* Garlic cloves (leave it up to your buds)</w:t>
        <w:br/>
        <w:t>* Pepper</w:t>
        <w:br/>
        <w:t>* 1 Lime</w:t>
        <w:br/>
        <w:br/>
        <w:t>__Directions__</w:t>
        <w:br/>
        <w:br/>
        <w:t>1. Chop avocado and mango into bowl.</w:t>
        <w:br/>
        <w:t>2. Squeeze the lime and half the orange in, add honey.</w:t>
        <w:br/>
        <w:t>3. Add garlic (chopped or pressed) and pepper to taste.</w:t>
        <w:br/>
        <w:t>4. Stir and enjoy!</w:t>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Heading1"/>
      </w:pPr>
      <w:r>
        <w:t>Baja Beer Battered Fish with Packaged Seasonings, Veggies for Fish Tacos and Black Olives in Fresh Corn Tortillas</w:t>
      </w:r>
    </w:p>
    <w:p>
      <w:pPr>
        <w:pStyle w:val="Heading1"/>
      </w:pPr>
      <w:r>
        <w:t>Baja Beer Battered Fish</w:t>
      </w:r>
    </w:p>
    <w:p>
      <w:r>
        <w:t>Baja Beer Battered Fish</w:t>
        <w:br/>
        <w:t>========================</w:t>
        <w:br/>
        <w:br/>
        <w:t>This is the beer battered fish for [Baja fish tacos](../full_tacos/baja_fish_tacos.md).</w:t>
        <w:br/>
        <w:br/>
        <w:t>Batter</w:t>
        <w:br/>
        <w:t>-------</w:t>
        <w:br/>
        <w:br/>
        <w:t>* 1/2 c flour</w:t>
        <w:br/>
        <w:t>* 1/4 c baking powder</w:t>
        <w:br/>
        <w:t>* 1 egg</w:t>
        <w:br/>
        <w:t>* 1/2 c beer (Tecate!)</w:t>
        <w:br/>
        <w:t>* 1 tsp salt</w:t>
        <w:br/>
        <w:t>* 1 tsp chili powder (paprika, salt, garlic salt)</w:t>
        <w:br/>
        <w:t>* 2 tsp parsley</w:t>
        <w:br/>
        <w:br/>
        <w:t>Beat the eggs and fold all batter ingredients until smooth.</w:t>
        <w:br/>
        <w:t>Add flour to make it thicker or add beer to make it thinner.</w:t>
        <w:br/>
        <w:t>If you have time let the batter chill for a couple hours.</w:t>
        <w:br/>
        <w:br/>
        <w:t>Fish</w:t>
        <w:br/>
        <w:t>------</w:t>
        <w:br/>
        <w:br/>
        <w:t>* 1 lb. cod fillet, grouper, or similar white fish, the fresher the better</w:t>
        <w:br/>
        <w:br/>
        <w:t>* Cut fish into small chunks.</w:t>
        <w:br/>
        <w:t>* Fill a pan with oil and heat until approx. 375 F.</w:t>
        <w:br/>
        <w:t>* Fill a bowl with about a cup of flour and keep it next to the batter bowl.</w:t>
        <w:br/>
        <w:t>* Dip a fish piece into flour then into the batter.</w:t>
        <w:br/>
        <w:t>* Fry for 4-5 minutes, turning halfway through. Drain on a paper towel.</w:t>
      </w:r>
    </w:p>
    <w:p>
      <w:pPr>
        <w:pStyle w:val="Heading1"/>
      </w:pPr>
      <w:r>
        <w:t>Packaged Seasonings</w:t>
      </w:r>
    </w:p>
    <w:p>
      <w: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r>
    </w:p>
    <w:p>
      <w:pPr>
        <w:pStyle w:val="Heading1"/>
      </w:pPr>
      <w:r>
        <w:t>Veggies for Fish Tacos</w:t>
      </w:r>
    </w:p>
    <w:p>
      <w:r>
        <w:t>Veggies for Fish Tacos</w:t>
        <w:br/>
        <w:t>======================</w:t>
        <w:br/>
        <w:br/>
        <w:t>Fish tacos are a special breed, requiring different vegetable options.</w:t>
        <w:br/>
        <w:br/>
        <w:t>__Assemble your veg from the following options:__</w:t>
        <w:br/>
        <w:br/>
        <w:t>* Cabbage, purple, shredded</w:t>
        <w:br/>
        <w:t>* Cabbage, other shades, shredded</w:t>
        <w:br/>
        <w:t>* Radishes, sliced into thin slices</w:t>
        <w:br/>
        <w:t>* Red peppers, diced</w:t>
        <w:br/>
        <w:t>* Cherry tomatoes, sliced (if you're a heathen)</w:t>
        <w:br/>
        <w:t>* Cilantro, if it doesn't taste like soap to you</w:t>
        <w:br/>
        <w:br/>
        <w:t>And one requirement:</w:t>
        <w:br/>
        <w:t>* Limes, sliced for juicing over tacos.</w:t>
        <w:br/>
        <w:br/>
        <w:t>Place out your selections and assemble into your taco. Then squeeze a lime over the top.</w:t>
      </w:r>
    </w:p>
    <w:p>
      <w:pPr>
        <w:pStyle w:val="Heading1"/>
      </w:pPr>
      <w:r>
        <w:t>Black Olives</w:t>
      </w:r>
    </w:p>
    <w:p>
      <w:r>
        <w:t>Black Olives</w:t>
        <w:br/>
        <w:t>==========</w:t>
        <w:br/>
        <w:br/>
        <w:t>Canned black olives add a sweet and cool meatiness to a traditional American taco.</w:t>
      </w:r>
    </w:p>
    <w:p>
      <w:pPr>
        <w:pStyle w:val="Heading1"/>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p>
      <w:pPr>
        <w:pStyle w:val="Heading1"/>
      </w:pPr>
      <w:r>
        <w:t>Boiled Ground Beef with Quick and Dirty Spice Mix, Cheese (Traditional; US) and Mango Lime Salsa in Hard Corn Shells (Traditional; US)</w:t>
      </w:r>
    </w:p>
    <w:p>
      <w:pPr>
        <w:pStyle w:val="Heading1"/>
      </w:pPr>
      <w:r>
        <w:t>Boiled Ground Beef</w:t>
      </w:r>
    </w:p>
    <w:p>
      <w:r>
        <w:t>Boiled Ground Beef</w:t>
        <w:br/>
        <w:t>==================</w:t>
        <w:br/>
        <w:br/>
        <w:t>Boiling ground beef is a great way to to preserve flavor and delicious juiciness. This process requires a bit more time, but it's totally worth it.</w:t>
        <w:br/>
        <w:br/>
        <w:t>__Ingredients__</w:t>
        <w:br/>
        <w:br/>
        <w:t>* 2 pounds lean ground beef</w:t>
        <w:br/>
        <w:t>* 1 teaspoon salt</w:t>
        <w:br/>
        <w:t>* 1 teaspoon chili powder</w:t>
        <w:br/>
        <w:t>* 2 teaspoons cumin</w:t>
        <w:br/>
        <w:t>* 1 teaspoon garlic powder</w:t>
        <w:br/>
        <w:t>* 1 onion, minced</w:t>
        <w:br/>
        <w:t>* enough water to completely cover the meat _(Beef broth also works well!)_</w:t>
        <w:br/>
        <w:br/>
        <w:br/>
        <w:t>__Directions__</w:t>
        <w:br/>
        <w:br/>
        <w:t>Place all ingredients in a large pan over high heat. Bring to boil. Turn down to medium/medium low heat and simmer for 1 hour. Use a potato masher to break apart the meat.</w:t>
        <w:br/>
        <w:br/>
        <w:t>Strain away any leftover liquid. If you are making this ahead of time you can place the leftover liquid in the fridge to harden the grease. Spoon off any hardened grease and add a little liquid back to the meat if you are reheating it.</w:t>
        <w:br/>
        <w:br/>
        <w:t>---</w:t>
        <w:br/>
        <w:br/>
        <w:t>_(Credit belongs to my wife, Jamie. See the full recipe [here](http://www.jamies-recipes.com/2012/11/mexican-ground-beef/).)_</w:t>
      </w:r>
    </w:p>
    <w:p>
      <w:pPr>
        <w:pStyle w:val="Heading1"/>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pPr>
        <w:pStyle w:val="Heading1"/>
      </w:pPr>
      <w:r>
        <w:t>Cheese (Traditional; US)</w:t>
      </w:r>
    </w:p>
    <w:p>
      <w:r>
        <w:t>Cheese (Traditional; US)</w:t>
        <w:br/>
        <w:t>======================</w:t>
        <w:br/>
        <w:br/>
        <w:t>A major flavor component of a traditional American taco, select a cheese that's firm and sharp.</w:t>
        <w:br/>
        <w:br/>
        <w:t>* Cheddar (shredded)</w:t>
        <w:br/>
        <w:t>* Jack/Pepper Jack (shredded)</w:t>
      </w:r>
    </w:p>
    <w:p>
      <w:pPr>
        <w:pStyle w:val="Heading1"/>
      </w:pPr>
      <w:r>
        <w:t>Mango Lime Salsa</w:t>
      </w:r>
    </w:p>
    <w:p>
      <w:r>
        <w:t>Mango Lime Salsa</w:t>
        <w:br/>
        <w:t>======================</w:t>
        <w:br/>
        <w:br/>
        <w:t>This fresh mango salsa is sweet, tangy, and simple. It pairs exceedingly well with Garlic Lime Sauce for delicious fish tacos. The recipe is a simplified version of the [mango salsa](http://www.loveandoliveoil.com/2008/04/fish-tacos-with-mango-salsa.html) on Love and Oil.</w:t>
        <w:br/>
        <w:br/>
        <w:t>In a bowl, combine:</w:t>
        <w:br/>
        <w:t xml:space="preserve">* 2 ripe fresh mangoes, chopped </w:t>
        <w:br/>
        <w:t>* 1/2 cup diced sweet onion</w:t>
        <w:br/>
        <w:t>* 1-2 tablespoons chopped fresh cilantro</w:t>
        <w:br/>
        <w:t>* Juice of 1 fresh lime</w:t>
        <w:br/>
        <w:t>* (optional): 1/2 fresh jalapeno, diced</w:t>
        <w:br/>
        <w:br/>
        <w:t>Stir and serve.</w:t>
        <w:br/>
      </w:r>
    </w:p>
    <w:p>
      <w:pPr>
        <w:pStyle w:val="Heading1"/>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